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 to Installing VirtualBox and VMware Workstation on Windows</w:t>
      </w:r>
    </w:p>
    <w:p>
      <w:pPr>
        <w:pStyle w:val="Heading2"/>
      </w:pPr>
      <w:r>
        <w:t>1. Installing VirtualBox on Windows</w:t>
      </w:r>
    </w:p>
    <w:p>
      <w:r>
        <w:t>VirtualBox is a free and open-source virtualization tool developed by Oracle. It's widely used due to its flexibility and cost-effectiveness.</w:t>
      </w:r>
    </w:p>
    <w:p>
      <w:pPr>
        <w:pStyle w:val="Heading3"/>
      </w:pPr>
      <w:r>
        <w:t>Step-by-Step Installation Guide</w:t>
      </w:r>
    </w:p>
    <w:p>
      <w:pPr>
        <w:pStyle w:val="ListBullet"/>
      </w:pPr>
      <w:r>
        <w:t>Download VirtualBox:</w:t>
      </w:r>
    </w:p>
    <w:p>
      <w:pPr>
        <w:pStyle w:val="ListBullet"/>
      </w:pPr>
      <w:r>
        <w:t>Visit the official VirtualBox website: https://www.virtualbox.org/wiki/Downloads.</w:t>
      </w:r>
    </w:p>
    <w:p>
      <w:pPr>
        <w:pStyle w:val="ListBullet"/>
      </w:pPr>
      <w:r>
        <w:t>Under 'VirtualBox binaries,' click on 'Windows hosts' to download the installer.</w:t>
      </w:r>
    </w:p>
    <w:p>
      <w:pPr>
        <w:pStyle w:val="ListBullet"/>
      </w:pPr>
      <w:r>
        <w:t>Run the Installer:</w:t>
      </w:r>
    </w:p>
    <w:p>
      <w:pPr>
        <w:pStyle w:val="ListBullet"/>
      </w:pPr>
      <w:r>
        <w:t>Locate the downloaded `.exe` file and double-click to run it.</w:t>
      </w:r>
    </w:p>
    <w:p>
      <w:pPr>
        <w:pStyle w:val="ListBullet"/>
      </w:pPr>
      <w:r>
        <w:t>You might encounter a User Account Control (UAC) prompt; click Yes to proceed.</w:t>
      </w:r>
    </w:p>
    <w:p>
      <w:pPr>
        <w:pStyle w:val="ListBullet"/>
      </w:pPr>
      <w:r>
        <w:t>Setup Wizard:</w:t>
      </w:r>
    </w:p>
    <w:p>
      <w:pPr>
        <w:pStyle w:val="ListBullet"/>
      </w:pPr>
      <w:r>
        <w:t>Welcome Screen: Click Next.</w:t>
      </w:r>
    </w:p>
    <w:p>
      <w:pPr>
        <w:pStyle w:val="ListBullet"/>
      </w:pPr>
      <w:r>
        <w:t>Installation Options:</w:t>
      </w:r>
    </w:p>
    <w:p>
      <w:pPr>
        <w:pStyle w:val="ListBullet"/>
      </w:pPr>
      <w:r>
        <w:t>Choose the components you want to install (default selections are usually fine).</w:t>
      </w:r>
    </w:p>
    <w:p>
      <w:pPr>
        <w:pStyle w:val="ListBullet"/>
      </w:pPr>
      <w:r>
        <w:t>Decide on the installation location or use the default path.</w:t>
      </w:r>
    </w:p>
    <w:p>
      <w:pPr>
        <w:pStyle w:val="ListBullet"/>
      </w:pPr>
      <w:r>
        <w:t>Network Interfaces Warning: VirtualBox may need to install network drivers, which can temporarily disrupt your network connection. Click Yes to continue.</w:t>
      </w:r>
    </w:p>
    <w:p>
      <w:pPr>
        <w:pStyle w:val="ListBullet"/>
      </w:pPr>
      <w:r>
        <w:t>Shortcuts: Choose if you want desktop and start menu shortcuts. Click Next.</w:t>
      </w:r>
    </w:p>
    <w:p>
      <w:pPr>
        <w:pStyle w:val="ListBullet"/>
      </w:pPr>
      <w:r>
        <w:t>Installation Process:</w:t>
      </w:r>
    </w:p>
    <w:p>
      <w:pPr>
        <w:pStyle w:val="ListBullet"/>
      </w:pPr>
      <w:r>
        <w:t>Click Install to begin the installation.</w:t>
      </w:r>
    </w:p>
    <w:p>
      <w:pPr>
        <w:pStyle w:val="ListBullet"/>
      </w:pPr>
      <w:r>
        <w:t>The installer will proceed, copying files and setting up necessary components.</w:t>
      </w:r>
    </w:p>
    <w:p>
      <w:pPr>
        <w:pStyle w:val="ListBullet"/>
      </w:pPr>
      <w:r>
        <w:t>Finalize Installation:</w:t>
      </w:r>
    </w:p>
    <w:p>
      <w:pPr>
        <w:pStyle w:val="ListBullet"/>
      </w:pPr>
      <w:r>
        <w:t>Once installation is complete, you may be prompted to install device software (network drivers). Click Install.</w:t>
      </w:r>
    </w:p>
    <w:p>
      <w:pPr>
        <w:pStyle w:val="ListBullet"/>
      </w:pPr>
      <w:r>
        <w:t>Click Finish to exit the installer. You can choose to launch VirtualBox immediately.</w:t>
      </w:r>
    </w:p>
    <w:p>
      <w:pPr>
        <w:pStyle w:val="ListBullet"/>
      </w:pPr>
      <w:r>
        <w:t>Post-Installation:</w:t>
      </w:r>
    </w:p>
    <w:p>
      <w:pPr>
        <w:pStyle w:val="ListBullet"/>
      </w:pPr>
      <w:r>
        <w:t>Extension Pack (Optional but Recommended):</w:t>
      </w:r>
    </w:p>
    <w:p>
      <w:pPr>
        <w:pStyle w:val="ListBullet"/>
      </w:pPr>
      <w:r>
        <w:t>For additional features like USB 2.0/3.0 support, download the Extension Pack from the same VirtualBox Downloads page: https://www.virtualbox.org/wiki/Downloads.</w:t>
      </w:r>
    </w:p>
    <w:p>
      <w:pPr>
        <w:pStyle w:val="ListBullet"/>
      </w:pPr>
      <w:r>
        <w:t>Open VirtualBox, go to File &gt; Preferences &gt; Extensions, and add the Extension Pack.</w:t>
      </w:r>
    </w:p>
    <w:p>
      <w:pPr>
        <w:pStyle w:val="Heading3"/>
      </w:pPr>
      <w:r>
        <w:t>Creating Your First Virtual Machine (VM)</w:t>
      </w:r>
    </w:p>
    <w:p>
      <w:pPr>
        <w:pStyle w:val="ListBullet"/>
      </w:pPr>
      <w:r>
        <w:t>Launch VirtualBox.</w:t>
      </w:r>
    </w:p>
    <w:p>
      <w:pPr>
        <w:pStyle w:val="ListBullet"/>
      </w:pPr>
      <w:r>
        <w:t>Click on 'New':</w:t>
      </w:r>
    </w:p>
    <w:p>
      <w:pPr>
        <w:pStyle w:val="ListBullet"/>
      </w:pPr>
      <w:r>
        <w:t>Name and Operating System: Enter a name for your VM. Select the type (e.g., Windows, Linux) and version (e.g., Windows 10, Ubuntu 20.04).</w:t>
      </w:r>
    </w:p>
    <w:p>
      <w:pPr>
        <w:pStyle w:val="ListBullet"/>
      </w:pPr>
      <w:r>
        <w:t>Memory Size: Allocate RAM (e.g., 2048 MB for Windows 10).</w:t>
      </w:r>
    </w:p>
    <w:p>
      <w:pPr>
        <w:pStyle w:val="ListBullet"/>
      </w:pPr>
      <w:r>
        <w:t>Hard Disk: Choose 'Create a virtual hard disk now' and follow the prompts to set size and type.</w:t>
      </w:r>
    </w:p>
    <w:p>
      <w:pPr>
        <w:pStyle w:val="ListBullet"/>
      </w:pPr>
      <w:r>
        <w:t>Configure VM Settings: Select your VM and click Settings to adjust resources, storage, and other preferences.</w:t>
      </w:r>
    </w:p>
    <w:p>
      <w:pPr>
        <w:pStyle w:val="ListBullet"/>
      </w:pPr>
      <w:r>
        <w:t>Install Guest OS: Start the VM and provide the installation media (ISO file) for the guest OS. Follow the OS-specific installation steps within the VM.</w:t>
      </w:r>
    </w:p>
    <w:p>
      <w:pPr>
        <w:pStyle w:val="Heading2"/>
      </w:pPr>
      <w:r>
        <w:t>2. Installing VMware Workstation on Windows</w:t>
      </w:r>
    </w:p>
    <w:p>
      <w:r>
        <w:t>VMware Workstation is a powerful, feature-rich virtualization solution developed by VMware. It offers advanced features but is a commercial product, requiring a purchase after the trial period.</w:t>
      </w:r>
    </w:p>
    <w:p>
      <w:pPr>
        <w:pStyle w:val="Heading3"/>
      </w:pPr>
      <w:r>
        <w:t>Step-by-Step Installation Guide</w:t>
      </w:r>
    </w:p>
    <w:p>
      <w:pPr>
        <w:pStyle w:val="ListBullet"/>
      </w:pPr>
      <w:r>
        <w:t>Download VMware Workstation:</w:t>
      </w:r>
    </w:p>
    <w:p>
      <w:pPr>
        <w:pStyle w:val="ListBullet"/>
      </w:pPr>
      <w:r>
        <w:t>Visit the official VMware website: https://www.vmware.com/products/workstation-pro.html.</w:t>
      </w:r>
    </w:p>
    <w:p>
      <w:pPr>
        <w:pStyle w:val="ListBullet"/>
      </w:pPr>
      <w:r>
        <w:t>Choose between Workstation Pro (paid) or Workstation Player (free for non-commercial use).</w:t>
      </w:r>
    </w:p>
    <w:p>
      <w:pPr>
        <w:pStyle w:val="ListBullet"/>
      </w:pPr>
      <w:r>
        <w:t>Click Download Now and save the installer.</w:t>
      </w:r>
    </w:p>
    <w:p>
      <w:pPr>
        <w:pStyle w:val="ListBullet"/>
      </w:pPr>
      <w:r>
        <w:t>Run the Installer:</w:t>
      </w:r>
    </w:p>
    <w:p>
      <w:pPr>
        <w:pStyle w:val="ListBullet"/>
      </w:pPr>
      <w:r>
        <w:t>Locate the downloaded `.exe` file and double-click to run it.</w:t>
      </w:r>
    </w:p>
    <w:p>
      <w:pPr>
        <w:pStyle w:val="ListBullet"/>
      </w:pPr>
      <w:r>
        <w:t>Accept the End User License Agreement (EULA) and click Next.</w:t>
      </w:r>
    </w:p>
    <w:p>
      <w:pPr>
        <w:pStyle w:val="ListBullet"/>
      </w:pPr>
      <w:r>
        <w:t>Installation Options:</w:t>
      </w:r>
    </w:p>
    <w:p>
      <w:pPr>
        <w:pStyle w:val="ListBullet"/>
      </w:pPr>
      <w:r>
        <w:t>User Experience Settings: Choose whether to check for product updates and participate in the VMware customer experience improvement program. Click Next.</w:t>
      </w:r>
    </w:p>
    <w:p>
      <w:pPr>
        <w:pStyle w:val="ListBullet"/>
      </w:pPr>
      <w:r>
        <w:t>Shortcuts: Choose to create shortcuts as desired. Click Next.</w:t>
      </w:r>
    </w:p>
    <w:p>
      <w:pPr>
        <w:pStyle w:val="ListBullet"/>
      </w:pPr>
      <w:r>
        <w:t>Ready to Install: Review your settings and click Install.</w:t>
      </w:r>
    </w:p>
    <w:p>
      <w:pPr>
        <w:pStyle w:val="ListBullet"/>
      </w:pPr>
      <w:r>
        <w:t>Complete Installation:</w:t>
      </w:r>
    </w:p>
    <w:p>
      <w:pPr>
        <w:pStyle w:val="ListBullet"/>
      </w:pPr>
      <w:r>
        <w:t>Wait for the installation to finish.</w:t>
      </w:r>
    </w:p>
    <w:p>
      <w:pPr>
        <w:pStyle w:val="ListBullet"/>
      </w:pPr>
      <w:r>
        <w:t>If prompted, enter your license key (for Workstation Pro) or proceed with the trial.</w:t>
      </w:r>
    </w:p>
    <w:p>
      <w:pPr>
        <w:pStyle w:val="ListBullet"/>
      </w:pPr>
      <w:r>
        <w:t>Click Finish and choose to launch VMware Workstation.</w:t>
      </w:r>
    </w:p>
    <w:p>
      <w:pPr>
        <w:pStyle w:val="Heading3"/>
      </w:pPr>
      <w:r>
        <w:t>Creating Your First Virtual Machine (VM)</w:t>
      </w:r>
    </w:p>
    <w:p>
      <w:pPr>
        <w:pStyle w:val="ListBullet"/>
      </w:pPr>
      <w:r>
        <w:t>Launch VMware Workstation.</w:t>
      </w:r>
    </w:p>
    <w:p>
      <w:pPr>
        <w:pStyle w:val="ListBullet"/>
      </w:pPr>
      <w:r>
        <w:t>Click on 'Create a New Virtual Machine':</w:t>
      </w:r>
    </w:p>
    <w:p>
      <w:pPr>
        <w:pStyle w:val="ListBullet"/>
      </w:pPr>
      <w:r>
        <w:t>Typical (Recommended): Select this option and click Next.</w:t>
      </w:r>
    </w:p>
    <w:p>
      <w:pPr>
        <w:pStyle w:val="ListBullet"/>
      </w:pPr>
      <w:r>
        <w:t>Installer Disc/Image: Choose the source of your installation media (Installer disc, ISO image). Click Next.</w:t>
      </w:r>
    </w:p>
    <w:p>
      <w:pPr>
        <w:pStyle w:val="ListBullet"/>
      </w:pPr>
      <w:r>
        <w:t>Select Guest Operating System: Choose the OS type and version. Click Next.</w:t>
      </w:r>
    </w:p>
    <w:p>
      <w:pPr>
        <w:pStyle w:val="ListBullet"/>
      </w:pPr>
      <w:r>
        <w:t>Name the VM and Choose Location: Enter a name and select where to store the VM files. Click Next.</w:t>
      </w:r>
    </w:p>
    <w:p>
      <w:pPr>
        <w:pStyle w:val="ListBullet"/>
      </w:pPr>
      <w:r>
        <w:t>Specify Disk Capacity: Set the maximum disk size and decide whether to store the virtual disk as a single file or multiple files. Click Next.</w:t>
      </w:r>
    </w:p>
    <w:p>
      <w:pPr>
        <w:pStyle w:val="ListBullet"/>
      </w:pPr>
      <w:r>
        <w:t>Customize Hardware (Optional): Allocate more memory, processors, network adapters, etc., as needed. Click Close.</w:t>
      </w:r>
    </w:p>
    <w:p>
      <w:pPr>
        <w:pStyle w:val="ListBullet"/>
      </w:pPr>
      <w:r>
        <w:t>Finish: Click Finish to create the VM. Power on the VM and proceed with installing the guest OS.</w:t>
      </w:r>
    </w:p>
    <w:p>
      <w:pPr>
        <w:pStyle w:val="Heading2"/>
      </w:pPr>
      <w:r>
        <w:t>3. VirtualBox vs. VMware Workstation: Comparison</w:t>
      </w:r>
    </w:p>
    <w:p>
      <w:r>
        <w:br/>
        <w:t>Feature                     | VirtualBox                            | VMware Workstation</w:t>
        <w:br/>
        <w:t>-----------------------------|---------------------------------------|---------------------------------------------</w:t>
        <w:br/>
        <w:t>Cost                        | Free and open-source                 | Paid (Workstation Pro) / Free for non-commercial use (Player)</w:t>
        <w:br/>
        <w:t>Performance                 | Good for most uses                   | Generally better performance and stability</w:t>
        <w:br/>
        <w:t>Guest OS Support            | Extensive, similar to VMware         | Extensive, similar to VirtualBox</w:t>
        <w:br/>
        <w:t>Ease of Use                 | User-friendly interface              | Intuitive and professional interface</w:t>
        <w:br/>
        <w:t>Features                    | Supports snapshots, shared folders   | Advanced features like cloning, snapshots, remote connections</w:t>
        <w:br/>
        <w:t>Hardware Compatibility      | Good, with regular updates           | Excellent, often first with new hardware support</w:t>
        <w:br/>
        <w:t>Community and Support       | Strong community support             | Professional support available</w:t>
        <w:br/>
        <w:t>Integration                 | Good integration with Oracle products| Excellent integration with VMware ecosystem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